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Biodata</w:t>
      </w:r>
    </w:p>
    <w:p>
      <w:pPr>
        <w:pStyle w:val="Heading2"/>
      </w:pPr>
      <w:r>
        <w:t>Personal Details</w:t>
      </w:r>
    </w:p>
    <w:p>
      <w:r>
        <w:t>Name: Arjun Sharma</w:t>
      </w:r>
    </w:p>
    <w:p>
      <w:r>
        <w:t>Date of Birth: 15th August 1990</w:t>
      </w:r>
    </w:p>
    <w:p>
      <w:r>
        <w:t>Gender: Male</w:t>
      </w:r>
    </w:p>
    <w:p>
      <w:r>
        <w:t>Marital Status: Single</w:t>
      </w:r>
    </w:p>
    <w:p>
      <w:r>
        <w:t>Nationality: Indian</w:t>
      </w:r>
    </w:p>
    <w:p>
      <w:r>
        <w:t>Address: 123, Park Street, New Delhi, India</w:t>
      </w:r>
    </w:p>
    <w:p>
      <w:r>
        <w:t>Contact: +91-9876543210</w:t>
      </w:r>
    </w:p>
    <w:p>
      <w:r>
        <w:t>Email: arjun.sharma@example.com</w:t>
      </w:r>
    </w:p>
    <w:p>
      <w:r>
        <w:t>Languages Known: Hindi, English</w:t>
      </w:r>
    </w:p>
    <w:p>
      <w:pPr>
        <w:pStyle w:val="Heading2"/>
      </w:pPr>
      <w:r>
        <w:t>Educational Qualifications</w:t>
      </w:r>
    </w:p>
    <w:p>
      <w:r>
        <w:t>Bachelor of Technology (B.Tech) from IIT Delhi in 2012 - Grade: 8.5 CGPA</w:t>
      </w:r>
    </w:p>
    <w:p>
      <w:r>
        <w:t>Higher Secondary from St. Xavier's School in 2008 - Grade: 92%</w:t>
      </w:r>
    </w:p>
    <w:p>
      <w:pPr>
        <w:pStyle w:val="Heading2"/>
      </w:pPr>
      <w:r>
        <w:t>Work Experience</w:t>
      </w:r>
    </w:p>
    <w:p>
      <w:r>
        <w:t>Software Developer at Infosys Ltd (2012-2015)</w:t>
      </w:r>
    </w:p>
    <w:p>
      <w:r>
        <w:t>Senior Software Engineer at Google India (2015-Present)</w:t>
      </w:r>
    </w:p>
    <w:p>
      <w:pPr>
        <w:pStyle w:val="Heading2"/>
      </w:pPr>
      <w:r>
        <w:t>Skills</w:t>
      </w:r>
    </w:p>
    <w:p>
      <w:r>
        <w:t>Python, Java, Cloud Computing,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